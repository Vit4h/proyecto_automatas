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28A0D" w14:textId="77777777" w:rsidR="00E544E2" w:rsidRPr="00F77367" w:rsidRDefault="00000000" w:rsidP="002F403E">
      <w:pPr>
        <w:pStyle w:val="Ttulo1"/>
        <w:jc w:val="center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Manual de Usuario para la Aplicación de Autómata No Determinista</w:t>
      </w:r>
    </w:p>
    <w:p w14:paraId="69A6FAD9" w14:textId="77777777" w:rsidR="00E544E2" w:rsidRPr="00F77367" w:rsidRDefault="00000000" w:rsidP="002F403E">
      <w:pPr>
        <w:pStyle w:val="Ttulo2"/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Requisitos del Sistema</w:t>
      </w:r>
    </w:p>
    <w:p w14:paraId="45F246DA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- Sistema Operativo Windows, Linux o macOS.</w:t>
      </w:r>
      <w:r w:rsidRPr="00F77367">
        <w:rPr>
          <w:rFonts w:ascii="Arial" w:hAnsi="Arial" w:cs="Arial"/>
          <w:lang w:val="es-GT"/>
        </w:rPr>
        <w:br/>
        <w:t>- .NET Framework o .NET Core instalado en su computadora.</w:t>
      </w:r>
      <w:r w:rsidRPr="00F77367">
        <w:rPr>
          <w:rFonts w:ascii="Arial" w:hAnsi="Arial" w:cs="Arial"/>
          <w:lang w:val="es-GT"/>
        </w:rPr>
        <w:br/>
        <w:t>- Editor de texto o IDE compatible con C# para modificaciones del código, si es necesario.</w:t>
      </w:r>
    </w:p>
    <w:p w14:paraId="7A94E1DF" w14:textId="77777777" w:rsidR="00E544E2" w:rsidRPr="00F77367" w:rsidRDefault="00000000" w:rsidP="002F403E">
      <w:pPr>
        <w:pStyle w:val="Ttulo2"/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Instrucciones de Uso</w:t>
      </w:r>
    </w:p>
    <w:p w14:paraId="3CAA2F8F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1. **Inicio del Programa**</w:t>
      </w:r>
    </w:p>
    <w:p w14:paraId="67EF4B0D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Ejecute el archivo ejecutable o, si está en un entorno de desarrollo, compile y ejecute el programa desde su IDE.</w:t>
      </w:r>
    </w:p>
    <w:p w14:paraId="621F2436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2. **Carga de un Autómata**</w:t>
      </w:r>
    </w:p>
    <w:p w14:paraId="5FBD1A6F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Al iniciar, el programa solicitará la ruta de un archivo que contiene la definición del autómata. Este archivo puede estar en formato `.</w:t>
      </w:r>
      <w:proofErr w:type="spellStart"/>
      <w:r w:rsidRPr="00F77367">
        <w:rPr>
          <w:rFonts w:ascii="Arial" w:hAnsi="Arial" w:cs="Arial"/>
          <w:lang w:val="es-GT"/>
        </w:rPr>
        <w:t>txt</w:t>
      </w:r>
      <w:proofErr w:type="spellEnd"/>
      <w:r w:rsidRPr="00F77367">
        <w:rPr>
          <w:rFonts w:ascii="Arial" w:hAnsi="Arial" w:cs="Arial"/>
          <w:lang w:val="es-GT"/>
        </w:rPr>
        <w:t>`, `.</w:t>
      </w:r>
      <w:proofErr w:type="spellStart"/>
      <w:r w:rsidRPr="00F77367">
        <w:rPr>
          <w:rFonts w:ascii="Arial" w:hAnsi="Arial" w:cs="Arial"/>
          <w:lang w:val="es-GT"/>
        </w:rPr>
        <w:t>csv</w:t>
      </w:r>
      <w:proofErr w:type="spellEnd"/>
      <w:r w:rsidRPr="00F77367">
        <w:rPr>
          <w:rFonts w:ascii="Arial" w:hAnsi="Arial" w:cs="Arial"/>
          <w:lang w:val="es-GT"/>
        </w:rPr>
        <w:t xml:space="preserve">` o </w:t>
      </w:r>
      <w:proofErr w:type="gramStart"/>
      <w:r w:rsidRPr="00F77367">
        <w:rPr>
          <w:rFonts w:ascii="Arial" w:hAnsi="Arial" w:cs="Arial"/>
          <w:lang w:val="es-GT"/>
        </w:rPr>
        <w:t>`.</w:t>
      </w:r>
      <w:proofErr w:type="spellStart"/>
      <w:r w:rsidRPr="00F77367">
        <w:rPr>
          <w:rFonts w:ascii="Arial" w:hAnsi="Arial" w:cs="Arial"/>
          <w:lang w:val="es-GT"/>
        </w:rPr>
        <w:t>json</w:t>
      </w:r>
      <w:proofErr w:type="spellEnd"/>
      <w:proofErr w:type="gramEnd"/>
      <w:r w:rsidRPr="00F77367">
        <w:rPr>
          <w:rFonts w:ascii="Arial" w:hAnsi="Arial" w:cs="Arial"/>
          <w:lang w:val="es-GT"/>
        </w:rPr>
        <w:t>`.</w:t>
      </w:r>
    </w:p>
    <w:p w14:paraId="74AC06F6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3. **Verificación de Cadenas**</w:t>
      </w:r>
    </w:p>
    <w:p w14:paraId="06940820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Una vez cargado el autómata, el programa solicitará que ingrese una cadena para verificar si es aceptada por el autómata.</w:t>
      </w:r>
      <w:r w:rsidRPr="00F77367">
        <w:rPr>
          <w:rFonts w:ascii="Arial" w:hAnsi="Arial" w:cs="Arial"/>
          <w:lang w:val="es-GT"/>
        </w:rPr>
        <w:br/>
        <w:t xml:space="preserve">Ingrese la cadena deseada y presione </w:t>
      </w:r>
      <w:proofErr w:type="spellStart"/>
      <w:r w:rsidRPr="00F77367">
        <w:rPr>
          <w:rFonts w:ascii="Arial" w:hAnsi="Arial" w:cs="Arial"/>
          <w:lang w:val="es-GT"/>
        </w:rPr>
        <w:t>Enter</w:t>
      </w:r>
      <w:proofErr w:type="spellEnd"/>
      <w:r w:rsidRPr="00F77367">
        <w:rPr>
          <w:rFonts w:ascii="Arial" w:hAnsi="Arial" w:cs="Arial"/>
          <w:lang w:val="es-GT"/>
        </w:rPr>
        <w:t>.</w:t>
      </w:r>
      <w:r w:rsidRPr="00F77367">
        <w:rPr>
          <w:rFonts w:ascii="Arial" w:hAnsi="Arial" w:cs="Arial"/>
          <w:lang w:val="es-GT"/>
        </w:rPr>
        <w:br/>
        <w:t>El sistema procesará la cadena y le informará si es aceptada o no por el autómata.</w:t>
      </w:r>
    </w:p>
    <w:p w14:paraId="780877BB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4. **Repetir o Terminar**</w:t>
      </w:r>
    </w:p>
    <w:p w14:paraId="77E64567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Después de procesar una cadena, se le preguntará si desea verificar otra cadena.</w:t>
      </w:r>
      <w:r w:rsidRPr="00F77367">
        <w:rPr>
          <w:rFonts w:ascii="Arial" w:hAnsi="Arial" w:cs="Arial"/>
          <w:lang w:val="es-GT"/>
        </w:rPr>
        <w:br/>
        <w:t>Si responde 'si', puede continuar ingresando nuevas cadenas para verificar.</w:t>
      </w:r>
      <w:r w:rsidRPr="00F77367">
        <w:rPr>
          <w:rFonts w:ascii="Arial" w:hAnsi="Arial" w:cs="Arial"/>
          <w:lang w:val="es-GT"/>
        </w:rPr>
        <w:br/>
        <w:t>Si desea cambiar la ruta del archivo del autómata, responda 'si' cuando se le pregunte si desea cambiar la ruta del archivo. Luego, ingrese la nueva ruta.</w:t>
      </w:r>
    </w:p>
    <w:p w14:paraId="58018604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5. **Finalizar el Programa**</w:t>
      </w:r>
    </w:p>
    <w:p w14:paraId="4D7F1C32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Para terminar el programa, responda 'no' cuando se le pregunte si desea ingresar otra cadena.</w:t>
      </w:r>
      <w:r w:rsidRPr="00F77367">
        <w:rPr>
          <w:rFonts w:ascii="Arial" w:hAnsi="Arial" w:cs="Arial"/>
          <w:lang w:val="es-GT"/>
        </w:rPr>
        <w:br/>
        <w:t>El programa se cerrará automáticamente.</w:t>
      </w:r>
    </w:p>
    <w:p w14:paraId="206994B7" w14:textId="77777777" w:rsidR="00E544E2" w:rsidRPr="00F77367" w:rsidRDefault="00000000" w:rsidP="002F403E">
      <w:pPr>
        <w:pStyle w:val="Ttulo2"/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Estructura del Archivo de Autómata</w:t>
      </w:r>
    </w:p>
    <w:p w14:paraId="0D7AEF33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- La primera línea indica el número de estados.</w:t>
      </w:r>
      <w:r w:rsidRPr="00F77367">
        <w:rPr>
          <w:rFonts w:ascii="Arial" w:hAnsi="Arial" w:cs="Arial"/>
          <w:lang w:val="es-GT"/>
        </w:rPr>
        <w:br/>
        <w:t>- La segunda línea indica el estado inicial.</w:t>
      </w:r>
      <w:r w:rsidRPr="00F77367">
        <w:rPr>
          <w:rFonts w:ascii="Arial" w:hAnsi="Arial" w:cs="Arial"/>
          <w:lang w:val="es-GT"/>
        </w:rPr>
        <w:br/>
        <w:t>- La tercera línea enumera los estados finales, separados por comas.</w:t>
      </w:r>
      <w:r w:rsidRPr="00F77367">
        <w:rPr>
          <w:rFonts w:ascii="Arial" w:hAnsi="Arial" w:cs="Arial"/>
          <w:lang w:val="es-GT"/>
        </w:rPr>
        <w:br/>
        <w:t xml:space="preserve">- Las siguientes líneas describen las transiciones. Cada línea representa una transición y </w:t>
      </w:r>
      <w:r w:rsidRPr="00F77367">
        <w:rPr>
          <w:rFonts w:ascii="Arial" w:hAnsi="Arial" w:cs="Arial"/>
          <w:lang w:val="es-GT"/>
        </w:rPr>
        <w:lastRenderedPageBreak/>
        <w:t>debe incluir el estado inicial, el símbolo de entrada y los estados a los que se transita, separados por comas.</w:t>
      </w:r>
    </w:p>
    <w:p w14:paraId="40372C47" w14:textId="77777777" w:rsidR="00E544E2" w:rsidRPr="00F77367" w:rsidRDefault="00000000" w:rsidP="002F403E">
      <w:pPr>
        <w:pStyle w:val="Ttulo2"/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Solución de Problemas</w:t>
      </w:r>
    </w:p>
    <w:p w14:paraId="1FAA74D7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- **Error al cargar el autómata**: Verifique que la ruta del archivo sea correcta y que el formato del archivo coincida con uno de los soportados (.</w:t>
      </w:r>
      <w:proofErr w:type="spellStart"/>
      <w:r w:rsidRPr="00F77367">
        <w:rPr>
          <w:rFonts w:ascii="Arial" w:hAnsi="Arial" w:cs="Arial"/>
          <w:lang w:val="es-GT"/>
        </w:rPr>
        <w:t>txt</w:t>
      </w:r>
      <w:proofErr w:type="spellEnd"/>
      <w:r w:rsidRPr="00F77367">
        <w:rPr>
          <w:rFonts w:ascii="Arial" w:hAnsi="Arial" w:cs="Arial"/>
          <w:lang w:val="es-GT"/>
        </w:rPr>
        <w:t>, .</w:t>
      </w:r>
      <w:proofErr w:type="spellStart"/>
      <w:r w:rsidRPr="00F77367">
        <w:rPr>
          <w:rFonts w:ascii="Arial" w:hAnsi="Arial" w:cs="Arial"/>
          <w:lang w:val="es-GT"/>
        </w:rPr>
        <w:t>csv</w:t>
      </w:r>
      <w:proofErr w:type="spellEnd"/>
      <w:proofErr w:type="gramStart"/>
      <w:r w:rsidRPr="00F77367">
        <w:rPr>
          <w:rFonts w:ascii="Arial" w:hAnsi="Arial" w:cs="Arial"/>
          <w:lang w:val="es-GT"/>
        </w:rPr>
        <w:t>, .</w:t>
      </w:r>
      <w:proofErr w:type="spellStart"/>
      <w:r w:rsidRPr="00F77367">
        <w:rPr>
          <w:rFonts w:ascii="Arial" w:hAnsi="Arial" w:cs="Arial"/>
          <w:lang w:val="es-GT"/>
        </w:rPr>
        <w:t>json</w:t>
      </w:r>
      <w:proofErr w:type="spellEnd"/>
      <w:proofErr w:type="gramEnd"/>
      <w:r w:rsidRPr="00F77367">
        <w:rPr>
          <w:rFonts w:ascii="Arial" w:hAnsi="Arial" w:cs="Arial"/>
          <w:lang w:val="es-GT"/>
        </w:rPr>
        <w:t>).</w:t>
      </w:r>
      <w:r w:rsidRPr="00F77367">
        <w:rPr>
          <w:rFonts w:ascii="Arial" w:hAnsi="Arial" w:cs="Arial"/>
          <w:lang w:val="es-GT"/>
        </w:rPr>
        <w:br/>
        <w:t>- **Cadenas no aceptadas inesperadamente**: Revise las transiciones definidas en su archivo de autómata. Asegúrese de que todas las transiciones necesarias estén correctamente definidas.</w:t>
      </w:r>
    </w:p>
    <w:p w14:paraId="695115CC" w14:textId="77777777" w:rsidR="00E544E2" w:rsidRPr="00F77367" w:rsidRDefault="00000000" w:rsidP="002F403E">
      <w:pPr>
        <w:pStyle w:val="Ttulo2"/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Soporte Técnico</w:t>
      </w:r>
    </w:p>
    <w:p w14:paraId="66BE2E11" w14:textId="77777777" w:rsidR="00E544E2" w:rsidRPr="00F77367" w:rsidRDefault="00000000" w:rsidP="002F403E">
      <w:pPr>
        <w:jc w:val="both"/>
        <w:rPr>
          <w:rFonts w:ascii="Arial" w:hAnsi="Arial" w:cs="Arial"/>
          <w:lang w:val="es-GT"/>
        </w:rPr>
      </w:pPr>
      <w:r w:rsidRPr="00F77367">
        <w:rPr>
          <w:rFonts w:ascii="Arial" w:hAnsi="Arial" w:cs="Arial"/>
          <w:lang w:val="es-GT"/>
        </w:rPr>
        <w:t>Para obtener ayuda adicional, consulte la documentación técnica asociada con el software o contacte al equipo de soporte técnico.</w:t>
      </w:r>
    </w:p>
    <w:sectPr w:rsidR="00E544E2" w:rsidRPr="00F77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190810">
    <w:abstractNumId w:val="8"/>
  </w:num>
  <w:num w:numId="2" w16cid:durableId="1899783469">
    <w:abstractNumId w:val="6"/>
  </w:num>
  <w:num w:numId="3" w16cid:durableId="541405985">
    <w:abstractNumId w:val="5"/>
  </w:num>
  <w:num w:numId="4" w16cid:durableId="1070420662">
    <w:abstractNumId w:val="4"/>
  </w:num>
  <w:num w:numId="5" w16cid:durableId="1895776369">
    <w:abstractNumId w:val="7"/>
  </w:num>
  <w:num w:numId="6" w16cid:durableId="2108380938">
    <w:abstractNumId w:val="3"/>
  </w:num>
  <w:num w:numId="7" w16cid:durableId="995303362">
    <w:abstractNumId w:val="2"/>
  </w:num>
  <w:num w:numId="8" w16cid:durableId="975991067">
    <w:abstractNumId w:val="1"/>
  </w:num>
  <w:num w:numId="9" w16cid:durableId="58237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403E"/>
    <w:rsid w:val="00326F90"/>
    <w:rsid w:val="00AA1D8D"/>
    <w:rsid w:val="00B47730"/>
    <w:rsid w:val="00CB0664"/>
    <w:rsid w:val="00E544E2"/>
    <w:rsid w:val="00EF70D4"/>
    <w:rsid w:val="00F773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0CCDF9"/>
  <w14:defaultImageDpi w14:val="300"/>
  <w15:docId w15:val="{DD40D6D1-58AD-4BB7-AB80-F08BA6F6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MANUEL RIVAS ARGUIJO</cp:lastModifiedBy>
  <cp:revision>3</cp:revision>
  <dcterms:created xsi:type="dcterms:W3CDTF">2024-05-11T03:38:00Z</dcterms:created>
  <dcterms:modified xsi:type="dcterms:W3CDTF">2024-05-11T03:38:00Z</dcterms:modified>
  <cp:category/>
</cp:coreProperties>
</file>